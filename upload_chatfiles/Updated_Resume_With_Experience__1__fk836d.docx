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Mobile: 0997-732-5529</w:t>
      </w:r>
    </w:p>
    <w:p>
      <w:r>
        <w:t>Email: medelabulado5@gmail.com</w:t>
      </w:r>
    </w:p>
    <w:p>
      <w:r>
        <w:t>Address: Bihiya, San Miguel Bulacan</w:t>
      </w:r>
    </w:p>
    <w:p>
      <w:pPr>
        <w:pStyle w:val="Heading1"/>
      </w:pPr>
      <w:r>
        <w:t>Career Objective</w:t>
      </w:r>
    </w:p>
    <w:p>
      <w:r>
        <w:t>To contribute to a dynamic team while learning and applying theoretical knowledge acquired during my studies to real-world IT projects and to secure a challenging position that utilizes my years of experiences.</w:t>
      </w:r>
    </w:p>
    <w:p>
      <w:pPr>
        <w:pStyle w:val="Heading1"/>
      </w:pPr>
      <w:r>
        <w:t>Work Experience</w:t>
      </w:r>
    </w:p>
    <w:p>
      <w:r>
        <w:t>2024–2025</w:t>
        <w:br/>
        <w:t>IT Associate – Sales Rain, Inc.</w:t>
        <w:br/>
        <w:t>One Corporate Center, Ortigas Center</w:t>
        <w:br/>
        <w:t>Technical Support – Internship Program</w:t>
      </w:r>
    </w:p>
    <w:p>
      <w:r>
        <w:t>2023–2024</w:t>
        <w:br/>
        <w:t>Capstone Project I and II, Student Internship Program</w:t>
        <w:br/>
        <w:t>Management System Researcher / Analyst</w:t>
      </w:r>
    </w:p>
    <w:p>
      <w:r>
        <w:t>2017–2018</w:t>
        <w:br/>
        <w:t>Municipality of San Miguel Bulacan</w:t>
        <w:br/>
        <w:t>Record Management Officer</w:t>
      </w:r>
    </w:p>
    <w:p>
      <w:pPr>
        <w:pStyle w:val="Heading1"/>
      </w:pPr>
      <w:r>
        <w:t>Technical Skills / Expertise</w:t>
      </w:r>
    </w:p>
    <w:p>
      <w:pPr>
        <w:pStyle w:val="Heading2"/>
      </w:pPr>
      <w:r>
        <w:t>Hardware &amp; System Maintenance</w:t>
      </w:r>
    </w:p>
    <w:p>
      <w:r>
        <w:t>- PC troubleshooting and repair (hardware diagnostics, component replacement)</w:t>
        <w:br/>
        <w:t>- OS installation and formatting (Windows/Linux)</w:t>
        <w:br/>
        <w:t>- Disk cloning and full system migration (using DLC or similar tools)</w:t>
        <w:br/>
        <w:t>- Data backup and recovery</w:t>
        <w:br/>
        <w:t>- File recovery from damaged or formatted drives</w:t>
      </w:r>
    </w:p>
    <w:p>
      <w:pPr>
        <w:pStyle w:val="Heading2"/>
      </w:pPr>
      <w:r>
        <w:t>Networking</w:t>
      </w:r>
    </w:p>
    <w:p>
      <w:r>
        <w:t>- LAN cable setup and testing</w:t>
        <w:br/>
        <w:t>- Internet connectivity troubleshooting (using CMD commands)</w:t>
        <w:br/>
        <w:t>- Basic network configuration and troubleshooting</w:t>
      </w:r>
    </w:p>
    <w:p>
      <w:pPr>
        <w:pStyle w:val="Heading2"/>
      </w:pPr>
      <w:r>
        <w:t>Software &amp; Tools</w:t>
      </w:r>
    </w:p>
    <w:p>
      <w:r>
        <w:t>- Command Prompt (CMD) for system and network diagnostics</w:t>
        <w:br/>
        <w:t>- Use of disk cloning software (like DLC - Disk Level Cloning)</w:t>
        <w:br/>
        <w:t>- Printer and peripheral setup and configuration</w:t>
      </w:r>
    </w:p>
    <w:p>
      <w:pPr>
        <w:pStyle w:val="Heading2"/>
      </w:pPr>
      <w:r>
        <w:t>Security &amp; Access Recovery</w:t>
      </w:r>
    </w:p>
    <w:p>
      <w:r>
        <w:t>- Password removal/reset for laptops (authorized access recovery)</w:t>
        <w:br/>
        <w:t>- Use of specialized tools for data retrieval and system access</w:t>
      </w:r>
    </w:p>
    <w:p>
      <w:pPr>
        <w:pStyle w:val="Heading2"/>
      </w:pPr>
      <w:r>
        <w:t>Other Technical Skills</w:t>
      </w:r>
    </w:p>
    <w:p>
      <w:r>
        <w:t>- Biometrics enrollment and setup</w:t>
        <w:br/>
        <w:t>- CCTV installation and maintenance</w:t>
      </w:r>
    </w:p>
    <w:p>
      <w:pPr>
        <w:pStyle w:val="Heading2"/>
      </w:pPr>
      <w:r>
        <w:t>Soft Skills</w:t>
      </w:r>
    </w:p>
    <w:p>
      <w:r>
        <w:t>- Time management</w:t>
        <w:br/>
        <w:t>- Teamwork and collaboration</w:t>
      </w:r>
    </w:p>
    <w:p>
      <w:pPr>
        <w:pStyle w:val="Heading1"/>
      </w:pPr>
      <w:r>
        <w:t>Expertise</w:t>
      </w:r>
    </w:p>
    <w:p>
      <w:r>
        <w:t>- Web development: HTML, CSS</w:t>
        <w:br/>
        <w:t>- Networking (TCP/IP, LAN, WAN)</w:t>
        <w:br/>
        <w:t>- PC Assembler</w:t>
        <w:br/>
        <w:t>- Problem Solving</w:t>
        <w:br/>
        <w:t>- Computer troubleshooting</w:t>
        <w:br/>
        <w:t>- Communication</w:t>
        <w:br/>
        <w:t>- Teamwork</w:t>
        <w:br/>
        <w:t>- Time Management</w:t>
      </w:r>
    </w:p>
    <w:p>
      <w:pPr>
        <w:pStyle w:val="Heading1"/>
      </w:pPr>
      <w:r>
        <w:t>Languages</w:t>
      </w:r>
    </w:p>
    <w:p>
      <w:r>
        <w:t>English</w:t>
        <w:br/>
        <w:t>Tagalog</w:t>
      </w:r>
    </w:p>
    <w:p>
      <w:pPr>
        <w:pStyle w:val="Heading1"/>
      </w:pPr>
      <w:r>
        <w:t>Education</w:t>
      </w:r>
    </w:p>
    <w:p>
      <w:r>
        <w:t>Tertiary: Bulacan Agricultural State College (2018–2025)</w:t>
        <w:br/>
        <w:t>Bachelor of Science in Information Technology</w:t>
        <w:br/>
        <w:br/>
        <w:t>Secondary: San Miguel National High School (2012–2018)</w:t>
        <w:br/>
        <w:t>Senior High: TVL (Information and Communication Technology)</w:t>
        <w:br/>
        <w:br/>
        <w:t>Elementary: Balaong Elementary School (2006–2012)</w:t>
      </w:r>
    </w:p>
    <w:p>
      <w:pPr>
        <w:pStyle w:val="Heading1"/>
      </w:pPr>
      <w:r>
        <w:t>References</w:t>
      </w:r>
    </w:p>
    <w:p>
      <w:r>
        <w:t>Mr. Christian Derick Cruz</w:t>
        <w:br/>
        <w:t>IT Team Lead</w:t>
        <w:br/>
        <w:t>Contact Number: 0976-037-7653</w:t>
        <w:br/>
        <w:t>Email: derickcrusalesin.com</w:t>
        <w:br/>
        <w:br/>
        <w:t>Mr. Gerald Dela Cruz</w:t>
        <w:br/>
        <w:t>IT Associate</w:t>
        <w:br/>
        <w:t>Contact Number: 0906-266-2072</w:t>
        <w:br/>
        <w:t>Email: jgerraldc027@gmail.com</w:t>
        <w:br/>
        <w:br/>
        <w:t>Mr. Dave Macalinao</w:t>
        <w:br/>
        <w:t>Instructor, BSIT Department</w:t>
        <w:br/>
        <w:t>Bulacan Agriculture State College</w:t>
        <w:br/>
        <w:t>Email: Davemacalinao5@gmail.com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